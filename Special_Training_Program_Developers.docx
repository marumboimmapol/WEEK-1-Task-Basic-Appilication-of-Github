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9E4" w:rsidRDefault="00EE3735">
      <w:pPr>
        <w:pStyle w:val="Title"/>
      </w:pPr>
      <w:r>
        <w:t xml:space="preserve">Special Training Program </w:t>
      </w:r>
      <w:r w:rsidR="00AC6337">
        <w:t xml:space="preserve">basics </w:t>
      </w:r>
      <w:r>
        <w:t>in Software Development</w:t>
      </w:r>
    </w:p>
    <w:p w:rsidR="008E29E4" w:rsidRDefault="00EE3735">
      <w:pPr>
        <w:pStyle w:val="Heading1"/>
      </w:pPr>
      <w:r>
        <w:t>Introduction</w:t>
      </w:r>
    </w:p>
    <w:p w:rsidR="008E29E4" w:rsidRDefault="00EE3735">
      <w:r>
        <w:t>This 5-week special tra</w:t>
      </w:r>
      <w:r w:rsidR="008C6AB4">
        <w:t xml:space="preserve">ining program is designed for </w:t>
      </w:r>
      <w:r>
        <w:t>student</w:t>
      </w:r>
      <w:r w:rsidR="008C6AB4">
        <w:t>s</w:t>
      </w:r>
      <w:r>
        <w:t xml:space="preserve"> </w:t>
      </w:r>
      <w:r w:rsidR="009D7C89">
        <w:t>exploring basics in software development</w:t>
      </w:r>
      <w:r>
        <w:t xml:space="preserve">. The program aims to </w:t>
      </w:r>
      <w:r w:rsidR="009D7C89">
        <w:t>equip</w:t>
      </w:r>
      <w:r>
        <w:t xml:space="preserve"> </w:t>
      </w:r>
      <w:r w:rsidR="009D7C89">
        <w:t>them</w:t>
      </w:r>
      <w:r>
        <w:t xml:space="preserve"> </w:t>
      </w:r>
      <w:r w:rsidR="009D7C89">
        <w:t xml:space="preserve">with basic essentials </w:t>
      </w:r>
      <w:r>
        <w:t xml:space="preserve">in </w:t>
      </w:r>
      <w:r>
        <w:t>Software Development, Python (Django and Flask), DevOps techniques, and Frontend</w:t>
      </w:r>
      <w:r w:rsidR="008C6AB4">
        <w:t xml:space="preserve"> technologies. The structure should be </w:t>
      </w:r>
      <w:r>
        <w:t>friendly, enjoyable, and easy to understand, ensuring a comprehensive and fulfilling learning experience.</w:t>
      </w:r>
    </w:p>
    <w:p w:rsidR="008E29E4" w:rsidRDefault="00EE3735">
      <w:pPr>
        <w:pStyle w:val="Heading1"/>
      </w:pPr>
      <w:r>
        <w:t>Week 1: Foundations of Software Develo</w:t>
      </w:r>
      <w:r>
        <w:t>pment</w:t>
      </w:r>
    </w:p>
    <w:p w:rsidR="008E29E4" w:rsidRDefault="00EE3735">
      <w:pPr>
        <w:pStyle w:val="Heading2"/>
      </w:pPr>
      <w:r>
        <w:t>Objectives</w:t>
      </w:r>
    </w:p>
    <w:p w:rsidR="008E29E4" w:rsidRDefault="00EE3735">
      <w:r>
        <w:t>1. Understand the basics of software development.</w:t>
      </w:r>
      <w:r>
        <w:br/>
        <w:t>2. Learn about different programming paradigms and methodologies.</w:t>
      </w:r>
      <w:r>
        <w:br/>
        <w:t>3. Get hands-on experience with basic coding practices.</w:t>
      </w:r>
    </w:p>
    <w:p w:rsidR="008E29E4" w:rsidRDefault="00EE3735">
      <w:pPr>
        <w:pStyle w:val="Heading2"/>
      </w:pPr>
      <w:r>
        <w:t>Tasks</w:t>
      </w:r>
    </w:p>
    <w:p w:rsidR="008E29E4" w:rsidRDefault="00EE3735">
      <w:r>
        <w:t>1. Research and present on different software development met</w:t>
      </w:r>
      <w:r w:rsidR="009D7C89">
        <w:t>hodologies (Agil</w:t>
      </w:r>
      <w:r w:rsidR="002166ED">
        <w:t>e</w:t>
      </w:r>
      <w:r w:rsidR="009D7C89">
        <w:t>) and basics in SDLC</w:t>
      </w:r>
      <w:r w:rsidR="007B6895">
        <w:t xml:space="preserve"> (Software Development Life cycle) </w:t>
      </w:r>
      <w:r>
        <w:br/>
        <w:t>2. Implement basic data structures and algorithms in Python.</w:t>
      </w:r>
      <w:r w:rsidR="00AB2CFC">
        <w:t xml:space="preserve"> (</w:t>
      </w:r>
      <w:r w:rsidR="00AB2CFC" w:rsidRPr="00AB2CFC">
        <w:rPr>
          <w:color w:val="FF0000"/>
        </w:rPr>
        <w:t>Here you will have to solve the given</w:t>
      </w:r>
      <w:r>
        <w:rPr>
          <w:color w:val="FF0000"/>
        </w:rPr>
        <w:t xml:space="preserve"> minimum 3</w:t>
      </w:r>
      <w:bookmarkStart w:id="0" w:name="_GoBack"/>
      <w:bookmarkEnd w:id="0"/>
      <w:r w:rsidR="00AB2CFC" w:rsidRPr="00AB2CFC">
        <w:rPr>
          <w:color w:val="FF0000"/>
        </w:rPr>
        <w:t xml:space="preserve"> questions</w:t>
      </w:r>
      <w:r w:rsidR="00136F65">
        <w:rPr>
          <w:color w:val="FF0000"/>
        </w:rPr>
        <w:t>, Questions are provided on separate text files</w:t>
      </w:r>
      <w:r w:rsidR="00AB2CFC">
        <w:t>)</w:t>
      </w:r>
      <w:r>
        <w:br/>
        <w:t xml:space="preserve">3. Develop a small </w:t>
      </w:r>
      <w:r>
        <w:t>application using Python.</w:t>
      </w:r>
    </w:p>
    <w:p w:rsidR="008E29E4" w:rsidRDefault="00EE3735">
      <w:pPr>
        <w:pStyle w:val="Heading1"/>
      </w:pPr>
      <w:r>
        <w:t>Week 2: Python Web Development with Django</w:t>
      </w:r>
    </w:p>
    <w:p w:rsidR="008E29E4" w:rsidRDefault="00EE3735">
      <w:pPr>
        <w:pStyle w:val="Heading2"/>
      </w:pPr>
      <w:r>
        <w:t>Objectives</w:t>
      </w:r>
    </w:p>
    <w:p w:rsidR="008E29E4" w:rsidRDefault="00EE3735">
      <w:r>
        <w:t>1. Understand the fundamentals of web development wi</w:t>
      </w:r>
      <w:r>
        <w:t>th Django.</w:t>
      </w:r>
      <w:r>
        <w:br/>
        <w:t>2. Learn about the MVC architecture and how it applies to Django.</w:t>
      </w:r>
      <w:r>
        <w:br/>
        <w:t>3. Build a basic web application using Django.</w:t>
      </w:r>
    </w:p>
    <w:p w:rsidR="008E29E4" w:rsidRDefault="00EE3735">
      <w:pPr>
        <w:pStyle w:val="Heading2"/>
      </w:pPr>
      <w:r>
        <w:t>Tasks</w:t>
      </w:r>
    </w:p>
    <w:p w:rsidR="008E29E4" w:rsidRDefault="00EE3735">
      <w:r>
        <w:t>1. Set up a Django project and create a simple web application.</w:t>
      </w:r>
      <w:r>
        <w:br/>
        <w:t>2. Implement user authentication and CRUD operations.</w:t>
      </w:r>
      <w:r>
        <w:br/>
        <w:t>3. Deplo</w:t>
      </w:r>
      <w:r>
        <w:t>y the Django application to a cloud platform (e.g., Heroku).</w:t>
      </w:r>
    </w:p>
    <w:p w:rsidR="008E29E4" w:rsidRDefault="00EE3735">
      <w:pPr>
        <w:pStyle w:val="Heading1"/>
      </w:pPr>
      <w:r>
        <w:lastRenderedPageBreak/>
        <w:t>Week 3: Python Web Development with Flask</w:t>
      </w:r>
    </w:p>
    <w:p w:rsidR="008E29E4" w:rsidRDefault="00EE3735">
      <w:pPr>
        <w:pStyle w:val="Heading2"/>
      </w:pPr>
      <w:r>
        <w:t>Objectives</w:t>
      </w:r>
    </w:p>
    <w:p w:rsidR="008E29E4" w:rsidRDefault="00EE3735">
      <w:r>
        <w:t>1. Learn about the fundamentals of web development with Flask.</w:t>
      </w:r>
      <w:r>
        <w:br/>
        <w:t>2. Understand how to build RESTful APIs with Flask.</w:t>
      </w:r>
      <w:r>
        <w:br/>
        <w:t>3. Develop a small web appl</w:t>
      </w:r>
      <w:r>
        <w:t>ication using Flask.</w:t>
      </w:r>
    </w:p>
    <w:p w:rsidR="008E29E4" w:rsidRDefault="00EE3735">
      <w:pPr>
        <w:pStyle w:val="Heading2"/>
      </w:pPr>
      <w:r>
        <w:t>Tasks</w:t>
      </w:r>
    </w:p>
    <w:p w:rsidR="008E29E4" w:rsidRDefault="00EE3735">
      <w:r>
        <w:t>1. Set up a Flask project and create a simple web application.</w:t>
      </w:r>
      <w:r>
        <w:br/>
        <w:t>2. Implement RESTful APIs and connect to a database.</w:t>
      </w:r>
      <w:r>
        <w:br/>
        <w:t>3. Deploy the Flask application to a cloud platform (e.g., AWS).</w:t>
      </w:r>
    </w:p>
    <w:p w:rsidR="008E29E4" w:rsidRDefault="00EE3735">
      <w:pPr>
        <w:pStyle w:val="Heading1"/>
      </w:pPr>
      <w:r>
        <w:t>Week 4: DevOps Techniques</w:t>
      </w:r>
    </w:p>
    <w:p w:rsidR="008E29E4" w:rsidRDefault="00EE3735">
      <w:pPr>
        <w:pStyle w:val="Heading2"/>
      </w:pPr>
      <w:r>
        <w:t>Objectives</w:t>
      </w:r>
    </w:p>
    <w:p w:rsidR="008E29E4" w:rsidRDefault="00EE3735">
      <w:r>
        <w:t>1. Understa</w:t>
      </w:r>
      <w:r>
        <w:t>nd the principles and practices of DevOps.</w:t>
      </w:r>
      <w:r>
        <w:br/>
        <w:t>2. Learn about CI/CD pipelines and their importance.</w:t>
      </w:r>
      <w:r>
        <w:br/>
        <w:t>3. Implement a basic CI/CD pipeline for a web application.</w:t>
      </w:r>
    </w:p>
    <w:p w:rsidR="008E29E4" w:rsidRDefault="00EE3735">
      <w:pPr>
        <w:pStyle w:val="Heading2"/>
      </w:pPr>
      <w:r>
        <w:t>Tasks</w:t>
      </w:r>
    </w:p>
    <w:p w:rsidR="008E29E4" w:rsidRDefault="00EE3735">
      <w:r>
        <w:t>1. Study and summarize key concepts of DevOps.</w:t>
      </w:r>
      <w:r>
        <w:br/>
        <w:t xml:space="preserve">2. Set up a CI/CD pipeline using GitHub Actions </w:t>
      </w:r>
      <w:r>
        <w:t>and Docker.</w:t>
      </w:r>
      <w:r>
        <w:br/>
        <w:t>3. Deploy a web application using the CI/CD pipeline.</w:t>
      </w:r>
    </w:p>
    <w:p w:rsidR="008E29E4" w:rsidRDefault="00EE3735">
      <w:pPr>
        <w:pStyle w:val="Heading1"/>
      </w:pPr>
      <w:r>
        <w:t>Week 5: Frontend Technologies</w:t>
      </w:r>
    </w:p>
    <w:p w:rsidR="008E29E4" w:rsidRDefault="00EE3735">
      <w:pPr>
        <w:pStyle w:val="Heading2"/>
      </w:pPr>
      <w:r>
        <w:t>Objectives</w:t>
      </w:r>
    </w:p>
    <w:p w:rsidR="008E29E4" w:rsidRDefault="00EE3735">
      <w:r>
        <w:t>1. Learn about modern frontend technologies and frameworks.</w:t>
      </w:r>
      <w:r>
        <w:br/>
        <w:t>2. Understand how to build responsive and interactive web interfaces.</w:t>
      </w:r>
      <w:r>
        <w:br/>
        <w:t xml:space="preserve">3. Develop a small </w:t>
      </w:r>
      <w:r>
        <w:t>frontend project using a popular framework.</w:t>
      </w:r>
    </w:p>
    <w:p w:rsidR="008E29E4" w:rsidRDefault="00EE3735">
      <w:pPr>
        <w:pStyle w:val="Heading2"/>
      </w:pPr>
      <w:r>
        <w:t>Tasks</w:t>
      </w:r>
    </w:p>
    <w:p w:rsidR="008E29E4" w:rsidRDefault="00EE3735">
      <w:r>
        <w:t>1. Explore and present on different frontend frameworks (React, Vue, Angular).</w:t>
      </w:r>
      <w:r>
        <w:br/>
        <w:t>2. Build a responsive web interface using React or Vue.</w:t>
      </w:r>
      <w:r>
        <w:br/>
        <w:t>3. Integrate the frontend with a backend API and deploy the application</w:t>
      </w:r>
      <w:r>
        <w:t>.</w:t>
      </w:r>
    </w:p>
    <w:p w:rsidR="008E29E4" w:rsidRDefault="00EE3735">
      <w:pPr>
        <w:pStyle w:val="Heading1"/>
      </w:pPr>
      <w:r>
        <w:t>Additional Resources and Activities</w:t>
      </w:r>
    </w:p>
    <w:p w:rsidR="008E29E4" w:rsidRDefault="00EE3735">
      <w:r>
        <w:t>Weekly Code Reviews: Encourage peer code reviews for continuous improvement.</w:t>
      </w:r>
      <w:r>
        <w:br/>
      </w:r>
      <w:r w:rsidR="0017471B">
        <w:t>Stand up cycles</w:t>
      </w:r>
      <w:r>
        <w:t xml:space="preserve">: </w:t>
      </w:r>
      <w:r w:rsidR="0017471B">
        <w:t>Team discussion sharing progress, challenges and take away</w:t>
      </w:r>
      <w:r>
        <w:t>.</w:t>
      </w:r>
      <w:r>
        <w:br/>
        <w:t xml:space="preserve">Hackathons: Organize mini-hackathons to foster creativity and </w:t>
      </w:r>
      <w:r>
        <w:t>teamwork.</w:t>
      </w:r>
      <w:r>
        <w:br/>
        <w:t>Mentorship Sessions: Pair</w:t>
      </w:r>
      <w:r w:rsidR="0017471B">
        <w:t xml:space="preserve"> to pair conversation between</w:t>
      </w:r>
      <w:r>
        <w:t xml:space="preserve"> students </w:t>
      </w:r>
      <w:r w:rsidR="0017471B">
        <w:t>and mentors.</w:t>
      </w:r>
    </w:p>
    <w:sectPr w:rsidR="008E29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5DA9"/>
    <w:rsid w:val="0006063C"/>
    <w:rsid w:val="00136F65"/>
    <w:rsid w:val="0015074B"/>
    <w:rsid w:val="0017471B"/>
    <w:rsid w:val="002166ED"/>
    <w:rsid w:val="0029639D"/>
    <w:rsid w:val="00326F90"/>
    <w:rsid w:val="00432565"/>
    <w:rsid w:val="007B6895"/>
    <w:rsid w:val="008C6AB4"/>
    <w:rsid w:val="008E29E4"/>
    <w:rsid w:val="009D7C89"/>
    <w:rsid w:val="00AA1D8D"/>
    <w:rsid w:val="00AB2CFC"/>
    <w:rsid w:val="00AC6337"/>
    <w:rsid w:val="00B47730"/>
    <w:rsid w:val="00CB0664"/>
    <w:rsid w:val="00EE37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0AED6C1-B920-4D57-83EC-C5B35CF6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CAB660-E514-4699-A81A-21242CB5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13</cp:revision>
  <dcterms:created xsi:type="dcterms:W3CDTF">2013-12-23T23:15:00Z</dcterms:created>
  <dcterms:modified xsi:type="dcterms:W3CDTF">2024-07-26T15:08:00Z</dcterms:modified>
  <cp:category/>
</cp:coreProperties>
</file>